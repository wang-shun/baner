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A92" w:rsidRDefault="00DC0944">
      <w:pPr>
        <w:pStyle w:val="1"/>
      </w:pPr>
      <w:r>
        <w:rPr>
          <w:rFonts w:hint="eastAsia"/>
        </w:rPr>
        <w:t>接口清单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080"/>
        <w:gridCol w:w="2129"/>
        <w:gridCol w:w="2400"/>
        <w:gridCol w:w="2233"/>
      </w:tblGrid>
      <w:tr w:rsidR="00D84A92">
        <w:tc>
          <w:tcPr>
            <w:tcW w:w="648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:rsidR="00D84A92" w:rsidRDefault="00DC09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用户信息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D84A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C09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查询附件的人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</w:tr>
      <w:tr w:rsidR="00EB401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 w:rsidRPr="00EB4011">
              <w:rPr>
                <w:rFonts w:hint="eastAsia"/>
                <w:sz w:val="18"/>
                <w:szCs w:val="18"/>
              </w:rPr>
              <w:t>添加评论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</w:tr>
      <w:tr w:rsidR="00EB4011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  <w:r w:rsidRPr="00EB4011">
              <w:rPr>
                <w:rFonts w:hint="eastAsia"/>
                <w:sz w:val="18"/>
                <w:szCs w:val="18"/>
              </w:rPr>
              <w:t>查询帖子下评论列表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011" w:rsidRDefault="00EB4011">
            <w:pPr>
              <w:rPr>
                <w:sz w:val="18"/>
                <w:szCs w:val="18"/>
              </w:rPr>
            </w:pPr>
          </w:p>
        </w:tc>
      </w:tr>
      <w:tr w:rsidR="00BB2A4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Pr="00EB4011" w:rsidRDefault="0091557E">
            <w:pPr>
              <w:rPr>
                <w:sz w:val="18"/>
                <w:szCs w:val="18"/>
              </w:rPr>
            </w:pPr>
            <w:r w:rsidRPr="0091557E">
              <w:rPr>
                <w:rFonts w:hint="eastAsia"/>
                <w:sz w:val="18"/>
                <w:szCs w:val="18"/>
              </w:rPr>
              <w:t>删除帖子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4E" w:rsidRDefault="00BB2A4E">
            <w:pPr>
              <w:rPr>
                <w:sz w:val="18"/>
                <w:szCs w:val="18"/>
              </w:rPr>
            </w:pPr>
          </w:p>
        </w:tc>
      </w:tr>
      <w:tr w:rsidR="004543D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D3" w:rsidRDefault="004543D3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D3" w:rsidRDefault="004543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Ban014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D3" w:rsidRPr="0091557E" w:rsidRDefault="004543D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根据条件查询帖子（手机号）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D3" w:rsidRDefault="004543D3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D3" w:rsidRDefault="004543D3">
            <w:pPr>
              <w:rPr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1"/>
      </w:pPr>
      <w:r>
        <w:rPr>
          <w:rFonts w:hint="eastAsia"/>
        </w:rPr>
        <w:t>公共报文头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620"/>
        <w:gridCol w:w="2340"/>
        <w:gridCol w:w="1080"/>
        <w:gridCol w:w="900"/>
        <w:gridCol w:w="1034"/>
      </w:tblGrid>
      <w:tr w:rsidR="00D84A92">
        <w:trPr>
          <w:cantSplit/>
        </w:trPr>
        <w:tc>
          <w:tcPr>
            <w:tcW w:w="1548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字段标识（</w:t>
            </w:r>
            <w:proofErr w:type="gramStart"/>
            <w:r>
              <w:rPr>
                <w:rFonts w:hint="eastAsia"/>
              </w:rPr>
              <w:t>报元号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234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034" w:type="dxa"/>
            <w:shd w:val="clear" w:color="auto" w:fill="E0E0E0"/>
          </w:tcPr>
          <w:p w:rsidR="00D84A92" w:rsidRDefault="00DC094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客户端或</w:t>
            </w:r>
            <w:r>
              <w:t>服务端日期</w:t>
            </w:r>
            <w:r>
              <w:rPr>
                <w:rFonts w:hint="eastAsia"/>
              </w:rPr>
              <w:t>，格式：</w:t>
            </w:r>
            <w:r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  <w:proofErr w:type="spellEnd"/>
          </w:p>
        </w:tc>
        <w:tc>
          <w:tcPr>
            <w:tcW w:w="2340" w:type="dxa"/>
          </w:tcPr>
          <w:p w:rsidR="00D84A92" w:rsidRDefault="00DC0944">
            <w:pPr>
              <w:pStyle w:val="af3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时间，格式：</w:t>
            </w:r>
            <w:r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  <w:trHeight w:val="459"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:rsidR="00D84A92" w:rsidRDefault="00DC0944">
            <w:pPr>
              <w:rPr>
                <w:rFonts w:ascii="宋体" w:hAnsi="宋体" w:cs="Courier New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rancode</w:t>
            </w:r>
            <w:proofErr w:type="spellEnd"/>
          </w:p>
        </w:tc>
        <w:tc>
          <w:tcPr>
            <w:tcW w:w="2340" w:type="dxa"/>
          </w:tcPr>
          <w:p w:rsidR="00D84A92" w:rsidRDefault="00DC0944">
            <w:pPr>
              <w:pStyle w:val="af3"/>
            </w:pPr>
            <w:r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:rsidR="00D84A92" w:rsidRDefault="00DC0944"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返回码</w:t>
            </w:r>
          </w:p>
          <w:p w:rsidR="00D84A92" w:rsidRDefault="00DC0944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C000000000</w:t>
            </w:r>
          </w:p>
          <w:p w:rsidR="00D84A92" w:rsidRDefault="00DC0944">
            <w:r>
              <w:rPr>
                <w:rFonts w:hint="eastAsia"/>
              </w:rPr>
              <w:t>错误：返回具体的响应码。</w:t>
            </w:r>
            <w:proofErr w:type="gramStart"/>
            <w:r>
              <w:rPr>
                <w:rFonts w:hint="eastAsia"/>
              </w:rPr>
              <w:t>宝易互通</w:t>
            </w:r>
            <w:proofErr w:type="gramEnd"/>
            <w:r>
              <w:rPr>
                <w:rFonts w:hint="eastAsia"/>
              </w:rPr>
              <w:t>代收代付平台返回的错误码为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位，详情参看“</w:t>
            </w:r>
            <w:r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00" w:type="dxa"/>
          </w:tcPr>
          <w:p w:rsidR="00D84A92" w:rsidRDefault="00DC09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  <w:tr w:rsidR="00D84A92">
        <w:trPr>
          <w:cantSplit/>
        </w:trPr>
        <w:tc>
          <w:tcPr>
            <w:tcW w:w="1548" w:type="dxa"/>
          </w:tcPr>
          <w:p w:rsidR="00D84A92" w:rsidRDefault="00DC0944">
            <w:r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:rsidR="00D84A92" w:rsidRDefault="00DC0944"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2340" w:type="dxa"/>
          </w:tcPr>
          <w:p w:rsidR="00D84A92" w:rsidRDefault="00DC0944">
            <w:r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:rsidR="00D84A92" w:rsidRDefault="00DC0944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40)</w:t>
            </w:r>
          </w:p>
        </w:tc>
        <w:tc>
          <w:tcPr>
            <w:tcW w:w="900" w:type="dxa"/>
          </w:tcPr>
          <w:p w:rsidR="00D84A92" w:rsidRDefault="00DC09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:rsidR="00D84A92" w:rsidRDefault="00DC0944">
            <w:r>
              <w:rPr>
                <w:rFonts w:hint="eastAsia"/>
              </w:rPr>
              <w:t>M</w:t>
            </w:r>
          </w:p>
        </w:tc>
      </w:tr>
    </w:tbl>
    <w:p w:rsidR="00D84A92" w:rsidRDefault="00DC0944">
      <w:pPr>
        <w:pStyle w:val="1"/>
      </w:pPr>
      <w:r>
        <w:rPr>
          <w:rFonts w:hint="eastAsia"/>
        </w:rPr>
        <w:lastRenderedPageBreak/>
        <w:t>接口报文格式：</w:t>
      </w:r>
    </w:p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01</w:t>
      </w:r>
      <w:r>
        <w:rPr>
          <w:rFonts w:hint="eastAsia"/>
        </w:rPr>
        <w:t>用户</w:t>
      </w:r>
      <w:r>
        <w:t>注册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/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134"/>
        <w:gridCol w:w="1559"/>
        <w:gridCol w:w="1559"/>
      </w:tblGrid>
      <w:tr w:rsidR="00D84A92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02</w:t>
      </w:r>
      <w:r>
        <w:rPr>
          <w:rFonts w:hint="eastAsia"/>
        </w:rPr>
        <w:t>用户登录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03</w:t>
      </w:r>
      <w:r>
        <w:rPr>
          <w:rFonts w:hint="eastAsia"/>
        </w:rPr>
        <w:t>查询</w:t>
      </w:r>
      <w:r>
        <w:t>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topicdesc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creatormobileno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topiclogo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rPr>
          <w:trHeight w:val="90"/>
        </w:trPr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05</w:t>
      </w:r>
      <w:r>
        <w:rPr>
          <w:rFonts w:hint="eastAsia"/>
          <w:sz w:val="18"/>
          <w:szCs w:val="18"/>
        </w:rPr>
        <w:t>赞</w:t>
      </w:r>
      <w:r>
        <w:rPr>
          <w:sz w:val="18"/>
          <w:szCs w:val="18"/>
        </w:rPr>
        <w:t>或取消赞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  <w:proofErr w:type="gramEnd"/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06</w:t>
      </w:r>
      <w:r>
        <w:rPr>
          <w:rFonts w:hint="eastAsia"/>
          <w:sz w:val="18"/>
          <w:szCs w:val="18"/>
        </w:rPr>
        <w:t>登记</w:t>
      </w:r>
      <w:r>
        <w:rPr>
          <w:sz w:val="18"/>
          <w:szCs w:val="18"/>
        </w:rPr>
        <w:t>位置信息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07</w:t>
      </w:r>
      <w:r>
        <w:rPr>
          <w:rFonts w:hint="eastAsia"/>
        </w:rPr>
        <w:t>记录</w:t>
      </w:r>
      <w:r>
        <w:t>关注主题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followtopic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08</w:t>
      </w:r>
      <w:r>
        <w:rPr>
          <w:rFonts w:hint="eastAsia"/>
        </w:rPr>
        <w:t>上传</w:t>
      </w:r>
      <w:r>
        <w:t>帖子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t>09</w:t>
      </w:r>
      <w:r>
        <w:rPr>
          <w:rFonts w:hint="eastAsia"/>
        </w:rPr>
        <w:t>查询</w:t>
      </w:r>
      <w:r>
        <w:t>关注的主题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f</w:t>
            </w:r>
            <w:r>
              <w:rPr>
                <w:rFonts w:hAnsi="宋体"/>
                <w:color w:val="000000"/>
                <w:sz w:val="18"/>
                <w:szCs w:val="18"/>
              </w:rPr>
              <w:t>ol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lowtopic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（</w:t>
            </w:r>
            <w:r>
              <w:rPr>
                <w:rFonts w:hAnsi="宋体"/>
                <w:sz w:val="18"/>
                <w:szCs w:val="18"/>
              </w:rPr>
              <w:t>256</w:t>
            </w:r>
            <w:r>
              <w:rPr>
                <w:rFonts w:hAnsi="宋体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4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hAnsi="宋体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r>
        <w:br/>
      </w:r>
      <w:r>
        <w:br/>
      </w:r>
    </w:p>
    <w:p w:rsidR="00D84A92" w:rsidRDefault="00DC0944">
      <w:pPr>
        <w:pStyle w:val="2"/>
        <w:ind w:left="0" w:firstLine="0"/>
      </w:pPr>
      <w:r>
        <w:t>B</w:t>
      </w:r>
      <w:r>
        <w:rPr>
          <w:rFonts w:hint="eastAsia"/>
        </w:rPr>
        <w:t>an0</w:t>
      </w:r>
      <w:r>
        <w:t>10</w:t>
      </w:r>
      <w:r>
        <w:rPr>
          <w:rFonts w:hint="eastAsia"/>
          <w:sz w:val="18"/>
          <w:szCs w:val="18"/>
        </w:rPr>
        <w:t>查询附件的人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总数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经度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维度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84A92"/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 xml:space="preserve">11 </w:t>
      </w:r>
      <w:r>
        <w:rPr>
          <w:rFonts w:hint="eastAsia"/>
          <w:lang w:val="en-US"/>
        </w:rPr>
        <w:t>添加评论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</w:t>
            </w:r>
            <w:proofErr w:type="gramEnd"/>
            <w:r>
              <w:rPr>
                <w:rFonts w:hAnsi="宋体"/>
                <w:sz w:val="18"/>
                <w:szCs w:val="18"/>
              </w:rPr>
              <w:t>11)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1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84A92" w:rsidRDefault="00DC0944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12</w:t>
      </w:r>
      <w:r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  <w:lang w:val="en-US"/>
        </w:rPr>
        <w:t>帖子下评论列表</w:t>
      </w:r>
    </w:p>
    <w:p w:rsidR="00D84A92" w:rsidRDefault="00DC094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多个帖子</w:t>
            </w:r>
            <w:r>
              <w:rPr>
                <w:rFonts w:hAnsi="宋体"/>
                <w:color w:val="000000"/>
                <w:sz w:val="18"/>
                <w:szCs w:val="18"/>
              </w:rPr>
              <w:t>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</w:tbl>
    <w:p w:rsidR="00D84A92" w:rsidRDefault="00D84A92"/>
    <w:p w:rsidR="00D84A92" w:rsidRDefault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84A92" w:rsidRDefault="00D84A92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84A92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84A92" w:rsidRDefault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84A92" w:rsidRDefault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评论个数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D84A92" w:rsidRDefault="00D84A92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D84A92" w:rsidRDefault="00D84A92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以下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560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color w:val="000000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创建者手机号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12)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创建者昵称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50)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parentcommentid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上级评论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6)</w:t>
            </w:r>
          </w:p>
        </w:tc>
        <w:tc>
          <w:tcPr>
            <w:tcW w:w="1559" w:type="dxa"/>
          </w:tcPr>
          <w:p w:rsidR="00D84A92" w:rsidRDefault="00D84A92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rPr>
          <w:trHeight w:val="298"/>
        </w:trPr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84A92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84A92">
        <w:tc>
          <w:tcPr>
            <w:tcW w:w="708" w:type="dxa"/>
          </w:tcPr>
          <w:p w:rsidR="00D84A92" w:rsidRDefault="00D84A92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D84A92" w:rsidRDefault="00DC0944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D84A92" w:rsidRDefault="00DC0944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D84A92" w:rsidRDefault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D84A92" w:rsidRDefault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D84A92" w:rsidRDefault="00D84A92"/>
    <w:p w:rsidR="00EB4011" w:rsidRDefault="00EB4011" w:rsidP="00EB4011">
      <w:pPr>
        <w:pStyle w:val="2"/>
      </w:pPr>
      <w:r>
        <w:lastRenderedPageBreak/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13</w:t>
      </w:r>
      <w:r>
        <w:rPr>
          <w:rFonts w:hint="eastAsia"/>
          <w:sz w:val="18"/>
          <w:szCs w:val="18"/>
        </w:rPr>
        <w:t>删除帖子</w:t>
      </w:r>
    </w:p>
    <w:p w:rsidR="00EB4011" w:rsidRDefault="00EB4011" w:rsidP="00EB4011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EB4011" w:rsidTr="00DC094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EB4011" w:rsidRDefault="00EB4011" w:rsidP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4011" w:rsidRDefault="00EB4011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B4011" w:rsidTr="00DC0944">
        <w:tc>
          <w:tcPr>
            <w:tcW w:w="708" w:type="dxa"/>
          </w:tcPr>
          <w:p w:rsidR="00EB4011" w:rsidRDefault="00EB4011" w:rsidP="00EB4011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EB4011" w:rsidRDefault="00C76AD3" w:rsidP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 w:rsidRPr="00C76AD3"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EB4011" w:rsidRDefault="008A6B8F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EB4011" w:rsidRDefault="00EB4011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EB4011" w:rsidRDefault="00EB4011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EB4011" w:rsidRDefault="00EB4011" w:rsidP="00DC094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B4011" w:rsidTr="00DC0944">
        <w:tc>
          <w:tcPr>
            <w:tcW w:w="708" w:type="dxa"/>
          </w:tcPr>
          <w:p w:rsidR="00EB4011" w:rsidRDefault="00EB4011" w:rsidP="00EB401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:rsidR="00EB4011" w:rsidRDefault="00C76AD3" w:rsidP="00DC0944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</w:t>
            </w:r>
            <w:r w:rsidRPr="00C76AD3">
              <w:rPr>
                <w:rFonts w:hAnsi="宋体"/>
                <w:color w:val="000000"/>
                <w:sz w:val="18"/>
                <w:szCs w:val="18"/>
              </w:rPr>
              <w:t>ostid</w:t>
            </w:r>
            <w:proofErr w:type="spellEnd"/>
          </w:p>
        </w:tc>
        <w:tc>
          <w:tcPr>
            <w:tcW w:w="1560" w:type="dxa"/>
            <w:vAlign w:val="center"/>
          </w:tcPr>
          <w:p w:rsidR="00EB4011" w:rsidRDefault="00C76AD3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31" w:type="dxa"/>
          </w:tcPr>
          <w:p w:rsidR="00EB4011" w:rsidRDefault="00EB4011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EB4011" w:rsidRDefault="00671C6C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EB4011" w:rsidRDefault="00EB4011" w:rsidP="00DC094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DC0944" w:rsidRDefault="00DC0944" w:rsidP="00DC094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DC0944" w:rsidRDefault="00DC0944" w:rsidP="00DC094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DC0944" w:rsidTr="00DC094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DC0944" w:rsidRDefault="00DC0944" w:rsidP="00DC094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C0944" w:rsidRDefault="00DC0944" w:rsidP="00DC094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DC0944" w:rsidTr="00DC0944">
        <w:tc>
          <w:tcPr>
            <w:tcW w:w="708" w:type="dxa"/>
          </w:tcPr>
          <w:p w:rsidR="00DC0944" w:rsidRDefault="00DC0944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:rsidR="00DC0944" w:rsidRDefault="00AB1111" w:rsidP="00DC094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1560" w:type="dxa"/>
            <w:vAlign w:val="center"/>
          </w:tcPr>
          <w:p w:rsidR="00DC0944" w:rsidRDefault="00AB1111" w:rsidP="00DC094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1688" w:type="dxa"/>
          </w:tcPr>
          <w:p w:rsidR="00DC0944" w:rsidRDefault="00DC0944" w:rsidP="00DC094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C0944" w:rsidRDefault="00DC0944" w:rsidP="00DC094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DC0944" w:rsidRDefault="00DC0944" w:rsidP="00DC094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EB4011" w:rsidRDefault="00EB4011"/>
    <w:p w:rsidR="00EB0AA3" w:rsidRDefault="00EB0AA3" w:rsidP="00EB0AA3">
      <w:pPr>
        <w:pStyle w:val="2"/>
      </w:pPr>
      <w:r>
        <w:t>B</w:t>
      </w:r>
      <w:r>
        <w:rPr>
          <w:rFonts w:hint="eastAsia"/>
        </w:rPr>
        <w:t>an0</w:t>
      </w:r>
      <w:r>
        <w:rPr>
          <w:rFonts w:hint="eastAsia"/>
          <w:lang w:val="en-US"/>
        </w:rPr>
        <w:t>14</w:t>
      </w:r>
      <w:r>
        <w:rPr>
          <w:rFonts w:hint="eastAsia"/>
          <w:sz w:val="18"/>
          <w:szCs w:val="18"/>
        </w:rPr>
        <w:t>根据条件查询</w:t>
      </w:r>
      <w:r>
        <w:rPr>
          <w:rFonts w:hint="eastAsia"/>
          <w:sz w:val="18"/>
          <w:szCs w:val="18"/>
        </w:rPr>
        <w:t>帖子</w:t>
      </w:r>
      <w:r>
        <w:rPr>
          <w:rFonts w:hint="eastAsia"/>
          <w:sz w:val="18"/>
          <w:szCs w:val="18"/>
        </w:rPr>
        <w:t>（手机号）</w:t>
      </w:r>
    </w:p>
    <w:p w:rsidR="00EB0AA3" w:rsidRDefault="00EB0AA3" w:rsidP="00EB0AA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231"/>
        <w:gridCol w:w="1812"/>
        <w:gridCol w:w="1763"/>
      </w:tblGrid>
      <w:tr w:rsidR="00EB0AA3" w:rsidTr="00E1725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0AA3" w:rsidRDefault="00EB0AA3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0AA3" w:rsidRDefault="00EB0AA3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0AA3" w:rsidRDefault="00EB0AA3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0AA3" w:rsidRDefault="00EB0AA3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pct10" w:color="auto" w:fill="FFFFFF"/>
          </w:tcPr>
          <w:p w:rsidR="00EB0AA3" w:rsidRDefault="00EB0AA3" w:rsidP="00E1725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763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B0AA3" w:rsidRDefault="00EB0AA3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B0AA3" w:rsidTr="00E1725F">
        <w:tc>
          <w:tcPr>
            <w:tcW w:w="708" w:type="dxa"/>
          </w:tcPr>
          <w:p w:rsidR="00EB0AA3" w:rsidRDefault="00EB0AA3" w:rsidP="00E1725F">
            <w:pPr>
              <w:ind w:firstLineChars="100" w:firstLine="180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668" w:type="dxa"/>
          </w:tcPr>
          <w:p w:rsidR="00EB0AA3" w:rsidRDefault="00EB0AA3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 w:rsidRPr="00C76AD3"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EB0AA3" w:rsidRDefault="00EB0AA3" w:rsidP="00E1725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电话号码</w:t>
            </w:r>
          </w:p>
        </w:tc>
        <w:tc>
          <w:tcPr>
            <w:tcW w:w="1231" w:type="dxa"/>
          </w:tcPr>
          <w:p w:rsidR="00EB0AA3" w:rsidRDefault="00EB0AA3" w:rsidP="00E1725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812" w:type="dxa"/>
          </w:tcPr>
          <w:p w:rsidR="00EB0AA3" w:rsidRDefault="00EB0AA3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763" w:type="dxa"/>
          </w:tcPr>
          <w:p w:rsidR="00EB0AA3" w:rsidRDefault="00EB0AA3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:rsidR="000E5099" w:rsidRDefault="000E5099" w:rsidP="000E5099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:rsidR="000E5099" w:rsidRDefault="000E5099" w:rsidP="000E5099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668"/>
        <w:gridCol w:w="1560"/>
        <w:gridCol w:w="1688"/>
        <w:gridCol w:w="1559"/>
        <w:gridCol w:w="1559"/>
      </w:tblGrid>
      <w:tr w:rsidR="000E5099" w:rsidTr="00E1725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E5099" w:rsidRDefault="000E5099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E5099" w:rsidRDefault="000E5099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E5099" w:rsidRDefault="000E5099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E5099" w:rsidRDefault="000E5099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:rsidR="000E5099" w:rsidRDefault="000E5099" w:rsidP="00E1725F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送是否必</w:t>
            </w:r>
            <w:proofErr w:type="gramEnd"/>
            <w:r>
              <w:rPr>
                <w:rFonts w:hint="eastAsia"/>
              </w:rPr>
              <w:t>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0E5099" w:rsidRDefault="000E5099" w:rsidP="00E1725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postid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topicname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当前</w:t>
            </w:r>
            <w:r>
              <w:rPr>
                <w:rFonts w:hAnsi="宋体"/>
                <w:color w:val="000000"/>
                <w:sz w:val="18"/>
                <w:szCs w:val="18"/>
              </w:rPr>
              <w:t>帖子所属主题</w:t>
            </w:r>
            <w:r>
              <w:rPr>
                <w:rFonts w:hAnsi="宋体"/>
                <w:color w:val="000000"/>
                <w:sz w:val="18"/>
                <w:szCs w:val="18"/>
              </w:rPr>
              <w:t>di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</w:t>
            </w:r>
            <w:r>
              <w:rPr>
                <w:rFonts w:hAnsi="宋体" w:hint="eastAsia"/>
                <w:sz w:val="18"/>
                <w:szCs w:val="18"/>
              </w:rPr>
              <w:t>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postdesc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rPr>
          <w:trHeight w:val="90"/>
        </w:trPr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zantimes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String(</w:t>
            </w:r>
            <w:proofErr w:type="gramEnd"/>
            <w:r>
              <w:rPr>
                <w:rFonts w:hAnsi="宋体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  <w:proofErr w:type="spellEnd"/>
            <w:r w:rsidR="00121199">
              <w:rPr>
                <w:rFonts w:hAnsi="宋体" w:hint="eastAsia"/>
                <w:color w:val="000000"/>
                <w:sz w:val="18"/>
                <w:szCs w:val="18"/>
              </w:rPr>
              <w:t>（第一排序条件</w:t>
            </w:r>
            <w:bookmarkStart w:id="0" w:name="_GoBack"/>
            <w:bookmarkEnd w:id="0"/>
            <w:r w:rsidR="00121199">
              <w:rPr>
                <w:rFonts w:hAnsi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0E5099" w:rsidTr="00E1725F">
        <w:tc>
          <w:tcPr>
            <w:tcW w:w="708" w:type="dxa"/>
          </w:tcPr>
          <w:p w:rsidR="000E5099" w:rsidRDefault="000E5099" w:rsidP="00E1725F">
            <w:pPr>
              <w:numPr>
                <w:ilvl w:val="0"/>
                <w:numId w:val="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60" w:type="dxa"/>
            <w:vAlign w:val="center"/>
          </w:tcPr>
          <w:p w:rsidR="000E5099" w:rsidRDefault="000E5099" w:rsidP="00E1725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:rsidR="000E5099" w:rsidRDefault="000E5099" w:rsidP="00E1725F">
            <w:pPr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String(</w:t>
            </w:r>
            <w:proofErr w:type="gramEnd"/>
            <w:r>
              <w:rPr>
                <w:rFonts w:hAnsi="宋体" w:hint="eastAsia"/>
                <w:sz w:val="18"/>
                <w:szCs w:val="18"/>
              </w:rPr>
              <w:t>17)</w:t>
            </w:r>
          </w:p>
        </w:tc>
        <w:tc>
          <w:tcPr>
            <w:tcW w:w="1559" w:type="dxa"/>
          </w:tcPr>
          <w:p w:rsidR="000E5099" w:rsidRDefault="000E5099" w:rsidP="00E1725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:rsidR="000E5099" w:rsidRDefault="000E5099" w:rsidP="00E1725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proofErr w:type="spellStart"/>
            <w:r>
              <w:rPr>
                <w:rFonts w:hAnsi="宋体"/>
                <w:color w:val="000000"/>
                <w:sz w:val="18"/>
                <w:szCs w:val="18"/>
              </w:rPr>
              <w:t>yyyymmdd</w:t>
            </w:r>
            <w:proofErr w:type="spellEnd"/>
            <w:r>
              <w:rPr>
                <w:rFonts w:hAnsi="宋体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="宋体" w:hint="eastAsia"/>
                <w:color w:val="000000"/>
                <w:sz w:val="18"/>
                <w:szCs w:val="18"/>
              </w:rPr>
              <w:t>hh:</w:t>
            </w:r>
            <w:proofErr w:type="gramStart"/>
            <w:r>
              <w:rPr>
                <w:rFonts w:hAnsi="宋体" w:hint="eastAsia"/>
                <w:color w:val="000000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</w:tbl>
    <w:p w:rsidR="00EB0AA3" w:rsidRPr="000E5099" w:rsidRDefault="00EB0AA3">
      <w:pPr>
        <w:rPr>
          <w:rFonts w:hint="eastAsia"/>
        </w:rPr>
      </w:pPr>
    </w:p>
    <w:p w:rsidR="00D84A92" w:rsidRPr="00EB4011" w:rsidRDefault="00DC0944">
      <w:pPr>
        <w:pStyle w:val="1"/>
        <w:rPr>
          <w:lang w:val="en-US"/>
        </w:rPr>
      </w:pPr>
      <w:r>
        <w:rPr>
          <w:rFonts w:hint="eastAsia"/>
        </w:rPr>
        <w:lastRenderedPageBreak/>
        <w:t>交互系统通讯方式</w:t>
      </w:r>
    </w:p>
    <w:p w:rsidR="00D84A92" w:rsidRPr="00EB4011" w:rsidRDefault="00DC0944">
      <w:pPr>
        <w:ind w:firstLine="420"/>
      </w:pPr>
      <w:proofErr w:type="gramStart"/>
      <w:r>
        <w:rPr>
          <w:rFonts w:hint="eastAsia"/>
          <w:lang w:val="zh-CN"/>
        </w:rPr>
        <w:t>宝易互通</w:t>
      </w:r>
      <w:proofErr w:type="gramEnd"/>
      <w:r w:rsidRPr="00EB4011">
        <w:rPr>
          <w:rFonts w:hint="eastAsia"/>
        </w:rPr>
        <w:t>：</w:t>
      </w:r>
      <w:r w:rsidRPr="00EB4011">
        <w:rPr>
          <w:rFonts w:hint="eastAsia"/>
        </w:rPr>
        <w:t>http</w:t>
      </w:r>
    </w:p>
    <w:p w:rsidR="00D84A92" w:rsidRDefault="00DC0944">
      <w:pPr>
        <w:ind w:firstLine="420"/>
        <w:rPr>
          <w:lang w:val="zh-CN"/>
        </w:rPr>
      </w:pPr>
      <w:r>
        <w:rPr>
          <w:rFonts w:hint="eastAsia"/>
          <w:lang w:val="zh-CN"/>
        </w:rPr>
        <w:t>计费系统：</w:t>
      </w:r>
      <w:r>
        <w:rPr>
          <w:rFonts w:hint="eastAsia"/>
          <w:lang w:val="zh-CN"/>
        </w:rPr>
        <w:t>dubbo</w:t>
      </w:r>
    </w:p>
    <w:p w:rsidR="00D84A92" w:rsidRDefault="00D84A92">
      <w:pPr>
        <w:ind w:firstLine="420"/>
        <w:rPr>
          <w:lang w:val="zh-CN"/>
        </w:rPr>
      </w:pPr>
    </w:p>
    <w:sectPr w:rsidR="00D8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charset w:val="86"/>
    <w:family w:val="roman"/>
    <w:pitch w:val="default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Futura Bk"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AB9"/>
    <w:multiLevelType w:val="multilevel"/>
    <w:tmpl w:val="097E4AB9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0890CE8"/>
    <w:multiLevelType w:val="multilevel"/>
    <w:tmpl w:val="10890C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70558CB"/>
    <w:multiLevelType w:val="multilevel"/>
    <w:tmpl w:val="170558C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E985EC4"/>
    <w:multiLevelType w:val="multilevel"/>
    <w:tmpl w:val="1E985EC4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3CB5498"/>
    <w:multiLevelType w:val="multilevel"/>
    <w:tmpl w:val="23CB549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BE22EB"/>
    <w:multiLevelType w:val="multilevel"/>
    <w:tmpl w:val="30BE22E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635551A"/>
    <w:multiLevelType w:val="multilevel"/>
    <w:tmpl w:val="363555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66E3646"/>
    <w:multiLevelType w:val="multilevel"/>
    <w:tmpl w:val="466E3646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554336C2"/>
    <w:multiLevelType w:val="multilevel"/>
    <w:tmpl w:val="554336C2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58F16D5B"/>
    <w:multiLevelType w:val="multilevel"/>
    <w:tmpl w:val="58F16D5B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E2E56E8"/>
    <w:multiLevelType w:val="multilevel"/>
    <w:tmpl w:val="5E2E56E8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1E56C1A"/>
    <w:multiLevelType w:val="multilevel"/>
    <w:tmpl w:val="61E56C1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6F21F17"/>
    <w:multiLevelType w:val="multilevel"/>
    <w:tmpl w:val="66F21F17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D826BFA"/>
    <w:multiLevelType w:val="multilevel"/>
    <w:tmpl w:val="6D826BFA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9"/>
  </w:num>
  <w:num w:numId="5">
    <w:abstractNumId w:val="11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91CE8"/>
    <w:rsid w:val="000A02CA"/>
    <w:rsid w:val="000A6B23"/>
    <w:rsid w:val="000A7829"/>
    <w:rsid w:val="000B5008"/>
    <w:rsid w:val="000C366E"/>
    <w:rsid w:val="000C4A81"/>
    <w:rsid w:val="000D7B87"/>
    <w:rsid w:val="000E5099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1199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4BE4"/>
    <w:rsid w:val="002A51E5"/>
    <w:rsid w:val="002B205E"/>
    <w:rsid w:val="002B7DF7"/>
    <w:rsid w:val="002C43E8"/>
    <w:rsid w:val="002C49B5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06BD"/>
    <w:rsid w:val="00426257"/>
    <w:rsid w:val="00427E0B"/>
    <w:rsid w:val="004360F5"/>
    <w:rsid w:val="004444FE"/>
    <w:rsid w:val="00446390"/>
    <w:rsid w:val="004543D3"/>
    <w:rsid w:val="004763C4"/>
    <w:rsid w:val="00476942"/>
    <w:rsid w:val="00486EDF"/>
    <w:rsid w:val="004920E3"/>
    <w:rsid w:val="004A76D2"/>
    <w:rsid w:val="004E1D68"/>
    <w:rsid w:val="004E7CC6"/>
    <w:rsid w:val="004F0A2F"/>
    <w:rsid w:val="00512F1D"/>
    <w:rsid w:val="00526D73"/>
    <w:rsid w:val="005274A0"/>
    <w:rsid w:val="0053164C"/>
    <w:rsid w:val="0053506A"/>
    <w:rsid w:val="0053763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1C6C"/>
    <w:rsid w:val="00672034"/>
    <w:rsid w:val="00673D1C"/>
    <w:rsid w:val="00681904"/>
    <w:rsid w:val="00681D39"/>
    <w:rsid w:val="00683AE0"/>
    <w:rsid w:val="0068513B"/>
    <w:rsid w:val="00693727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B5AA6"/>
    <w:rsid w:val="007B7E3A"/>
    <w:rsid w:val="007D5EFE"/>
    <w:rsid w:val="007F31B9"/>
    <w:rsid w:val="00803415"/>
    <w:rsid w:val="00812194"/>
    <w:rsid w:val="0081659F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A6B8F"/>
    <w:rsid w:val="008B273C"/>
    <w:rsid w:val="008B486A"/>
    <w:rsid w:val="008B5816"/>
    <w:rsid w:val="008C6197"/>
    <w:rsid w:val="008C64A3"/>
    <w:rsid w:val="008D0018"/>
    <w:rsid w:val="008D73BD"/>
    <w:rsid w:val="00901A89"/>
    <w:rsid w:val="0091557E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344D4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B1111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B2A4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2196"/>
    <w:rsid w:val="00C3663C"/>
    <w:rsid w:val="00C43292"/>
    <w:rsid w:val="00C45C28"/>
    <w:rsid w:val="00C45EB0"/>
    <w:rsid w:val="00C607C6"/>
    <w:rsid w:val="00C64BB4"/>
    <w:rsid w:val="00C652F1"/>
    <w:rsid w:val="00C70D90"/>
    <w:rsid w:val="00C744E5"/>
    <w:rsid w:val="00C76AD3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CF5D45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84A92"/>
    <w:rsid w:val="00D93821"/>
    <w:rsid w:val="00D95573"/>
    <w:rsid w:val="00DA1782"/>
    <w:rsid w:val="00DA2287"/>
    <w:rsid w:val="00DA46E1"/>
    <w:rsid w:val="00DB042C"/>
    <w:rsid w:val="00DB13AF"/>
    <w:rsid w:val="00DB7206"/>
    <w:rsid w:val="00DC0944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0FB3"/>
    <w:rsid w:val="00E414DC"/>
    <w:rsid w:val="00E43615"/>
    <w:rsid w:val="00E45334"/>
    <w:rsid w:val="00E453F6"/>
    <w:rsid w:val="00E46D2C"/>
    <w:rsid w:val="00E657EB"/>
    <w:rsid w:val="00E7110D"/>
    <w:rsid w:val="00E71858"/>
    <w:rsid w:val="00E75763"/>
    <w:rsid w:val="00E867A5"/>
    <w:rsid w:val="00E875C5"/>
    <w:rsid w:val="00E95DE2"/>
    <w:rsid w:val="00EA2B0E"/>
    <w:rsid w:val="00EB0AA3"/>
    <w:rsid w:val="00EB4011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  <w:rsid w:val="034F7E2C"/>
    <w:rsid w:val="039859EF"/>
    <w:rsid w:val="04AB7963"/>
    <w:rsid w:val="100E3252"/>
    <w:rsid w:val="1063423A"/>
    <w:rsid w:val="10BE4255"/>
    <w:rsid w:val="16B8061E"/>
    <w:rsid w:val="17720DFE"/>
    <w:rsid w:val="1E9913B3"/>
    <w:rsid w:val="270F14B8"/>
    <w:rsid w:val="27536CA3"/>
    <w:rsid w:val="2DDD24B7"/>
    <w:rsid w:val="32581F22"/>
    <w:rsid w:val="32D25F5B"/>
    <w:rsid w:val="34E45020"/>
    <w:rsid w:val="38B17A3C"/>
    <w:rsid w:val="3D3B3E21"/>
    <w:rsid w:val="3E674E5D"/>
    <w:rsid w:val="3EE5196C"/>
    <w:rsid w:val="40951747"/>
    <w:rsid w:val="41596456"/>
    <w:rsid w:val="41BA67E5"/>
    <w:rsid w:val="46DA49C1"/>
    <w:rsid w:val="48206B62"/>
    <w:rsid w:val="48F34FE8"/>
    <w:rsid w:val="4B005E2D"/>
    <w:rsid w:val="4CB8312B"/>
    <w:rsid w:val="50297434"/>
    <w:rsid w:val="50AB62F3"/>
    <w:rsid w:val="51EA33B6"/>
    <w:rsid w:val="53515FC7"/>
    <w:rsid w:val="53C3245F"/>
    <w:rsid w:val="66E17007"/>
    <w:rsid w:val="69BA149A"/>
    <w:rsid w:val="71AA1CD1"/>
    <w:rsid w:val="73CF7F40"/>
    <w:rsid w:val="7951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ADE"/>
  <w15:docId w15:val="{4EAE531C-7429-4D87-B6AE-1830E393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0" w:qFormat="1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/>
    <w:lsdException w:name="Normal Indent" w:uiPriority="0" w:qFormat="1"/>
    <w:lsdException w:name="footnote text" w:uiPriority="0"/>
    <w:lsdException w:name="annotation text" w:uiPriority="0" w:unhideWhenUsed="1" w:qFormat="1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/>
    <w:lsdException w:name="Block Text" w:uiPriority="0" w:qFormat="1"/>
    <w:lsdException w:name="FollowedHyperlink" w:uiPriority="0"/>
    <w:lsdException w:name="Strong" w:uiPriority="0" w:qFormat="1"/>
    <w:lsdException w:name="Emphasis" w:uiPriority="20" w:qFormat="1"/>
    <w:lsdException w:name="Document Map" w:uiPriority="0" w:qFormat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0"/>
        <w:tab w:val="left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zh-CN"/>
    </w:rPr>
  </w:style>
  <w:style w:type="paragraph" w:styleId="2">
    <w:name w:val="heading 2"/>
    <w:basedOn w:val="a0"/>
    <w:next w:val="a"/>
    <w:link w:val="20"/>
    <w:qFormat/>
    <w:pPr>
      <w:keepNext/>
      <w:keepLines/>
      <w:tabs>
        <w:tab w:val="left" w:pos="0"/>
        <w:tab w:val="left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zh-CN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0"/>
        <w:tab w:val="left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zh-CN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0"/>
        <w:tab w:val="left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zh-CN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0"/>
        <w:tab w:val="left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zh-CN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  <w:tab w:val="left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zh-CN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  <w:tab w:val="left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基准标题"/>
    <w:qFormat/>
    <w:rPr>
      <w:rFonts w:ascii="Times New Roman" w:eastAsia="仿宋_GB2312" w:hAnsi="Times New Roman" w:cs="Times New Roman"/>
      <w:b/>
      <w:bCs/>
      <w:color w:val="000000"/>
      <w:kern w:val="2"/>
      <w:sz w:val="28"/>
      <w:szCs w:val="28"/>
    </w:rPr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"/>
    <w:link w:val="a7"/>
    <w:unhideWhenUsed/>
    <w:qFormat/>
    <w:pPr>
      <w:jc w:val="left"/>
    </w:pPr>
  </w:style>
  <w:style w:type="paragraph" w:styleId="71">
    <w:name w:val="toc 7"/>
    <w:basedOn w:val="a"/>
    <w:next w:val="a"/>
    <w:qFormat/>
    <w:pPr>
      <w:ind w:leftChars="1200" w:left="2520"/>
    </w:pPr>
  </w:style>
  <w:style w:type="paragraph" w:styleId="a8">
    <w:name w:val="Note Heading"/>
    <w:basedOn w:val="a"/>
    <w:next w:val="a"/>
    <w:link w:val="a9"/>
    <w:qFormat/>
    <w:pPr>
      <w:jc w:val="center"/>
    </w:pPr>
  </w:style>
  <w:style w:type="paragraph" w:styleId="aa">
    <w:name w:val="Normal Indent"/>
    <w:basedOn w:val="a"/>
    <w:qFormat/>
    <w:pPr>
      <w:ind w:firstLine="420"/>
    </w:pPr>
    <w:rPr>
      <w:szCs w:val="20"/>
    </w:rPr>
  </w:style>
  <w:style w:type="paragraph" w:styleId="ab">
    <w:name w:val="caption"/>
    <w:basedOn w:val="a"/>
    <w:next w:val="a"/>
    <w:qFormat/>
    <w:rPr>
      <w:rFonts w:ascii="Arial" w:eastAsia="黑体" w:hAnsi="Arial" w:cs="Arial"/>
      <w:color w:val="000000"/>
      <w:sz w:val="20"/>
      <w:szCs w:val="20"/>
    </w:rPr>
  </w:style>
  <w:style w:type="paragraph" w:styleId="ac">
    <w:name w:val="Document Map"/>
    <w:basedOn w:val="a"/>
    <w:link w:val="ad"/>
    <w:qFormat/>
    <w:pPr>
      <w:shd w:val="clear" w:color="auto" w:fill="000080"/>
    </w:pPr>
    <w:rPr>
      <w:rFonts w:asciiTheme="minorHAnsi" w:hAnsiTheme="minorHAnsi" w:cstheme="minorBidi"/>
    </w:rPr>
  </w:style>
  <w:style w:type="paragraph" w:styleId="31">
    <w:name w:val="Body Text 3"/>
    <w:basedOn w:val="a"/>
    <w:link w:val="32"/>
    <w:qFormat/>
    <w:pPr>
      <w:spacing w:after="120"/>
    </w:pPr>
    <w:rPr>
      <w:rFonts w:ascii="宋体" w:hAnsi="Courier New" w:cs="Courier New"/>
      <w:sz w:val="16"/>
      <w:szCs w:val="16"/>
    </w:rPr>
  </w:style>
  <w:style w:type="paragraph" w:styleId="ae">
    <w:name w:val="Body Text"/>
    <w:basedOn w:val="a"/>
    <w:link w:val="af"/>
    <w:qFormat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paragraph" w:styleId="af0">
    <w:name w:val="Body Text Indent"/>
    <w:basedOn w:val="a"/>
    <w:link w:val="af1"/>
    <w:qFormat/>
    <w:pPr>
      <w:spacing w:after="120"/>
      <w:ind w:leftChars="200" w:left="420"/>
    </w:pPr>
    <w:rPr>
      <w:rFonts w:asciiTheme="minorHAnsi" w:hAnsiTheme="minorHAnsi" w:cstheme="minorBidi"/>
    </w:rPr>
  </w:style>
  <w:style w:type="paragraph" w:styleId="af2">
    <w:name w:val="Block Text"/>
    <w:basedOn w:val="a"/>
    <w:qFormat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styleId="51">
    <w:name w:val="toc 5"/>
    <w:basedOn w:val="a"/>
    <w:next w:val="a"/>
    <w:pPr>
      <w:ind w:leftChars="800" w:left="1680"/>
    </w:pPr>
  </w:style>
  <w:style w:type="paragraph" w:styleId="33">
    <w:name w:val="toc 3"/>
    <w:basedOn w:val="a"/>
    <w:next w:val="a"/>
    <w:uiPriority w:val="39"/>
    <w:qFormat/>
    <w:pPr>
      <w:tabs>
        <w:tab w:val="left" w:pos="1440"/>
        <w:tab w:val="right" w:leader="dot" w:pos="8776"/>
      </w:tabs>
      <w:ind w:leftChars="400" w:left="840"/>
    </w:pPr>
  </w:style>
  <w:style w:type="paragraph" w:styleId="af3">
    <w:name w:val="Plain Text"/>
    <w:basedOn w:val="a"/>
    <w:link w:val="af4"/>
    <w:rPr>
      <w:rFonts w:ascii="宋体" w:hAnsi="Courier New" w:cstheme="minorBidi"/>
      <w:szCs w:val="22"/>
    </w:rPr>
  </w:style>
  <w:style w:type="paragraph" w:styleId="81">
    <w:name w:val="toc 8"/>
    <w:basedOn w:val="a"/>
    <w:next w:val="a"/>
    <w:qFormat/>
    <w:pPr>
      <w:ind w:leftChars="1400" w:left="2940"/>
    </w:pPr>
  </w:style>
  <w:style w:type="paragraph" w:styleId="af5">
    <w:name w:val="Date"/>
    <w:basedOn w:val="a"/>
    <w:next w:val="a"/>
    <w:link w:val="af6"/>
    <w:qFormat/>
    <w:pPr>
      <w:ind w:leftChars="2500" w:left="100"/>
    </w:p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paragraph" w:styleId="af7">
    <w:name w:val="endnote text"/>
    <w:basedOn w:val="a"/>
    <w:link w:val="af8"/>
    <w:pPr>
      <w:snapToGrid w:val="0"/>
      <w:jc w:val="left"/>
    </w:pPr>
    <w:rPr>
      <w:rFonts w:ascii="宋体" w:hAnsi="Courier New" w:cs="Courier New"/>
      <w:szCs w:val="21"/>
    </w:rPr>
  </w:style>
  <w:style w:type="paragraph" w:styleId="af9">
    <w:name w:val="Balloon Text"/>
    <w:basedOn w:val="a"/>
    <w:link w:val="afa"/>
    <w:qFormat/>
    <w:rPr>
      <w:rFonts w:asciiTheme="minorHAnsi" w:hAnsiTheme="minorHAnsi" w:cstheme="minorBidi"/>
      <w:sz w:val="18"/>
      <w:szCs w:val="18"/>
    </w:rPr>
  </w:style>
  <w:style w:type="paragraph" w:styleId="afb">
    <w:name w:val="footer"/>
    <w:basedOn w:val="a"/>
    <w:link w:val="afc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d">
    <w:name w:val="header"/>
    <w:basedOn w:val="a"/>
    <w:link w:val="a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776"/>
      </w:tabs>
    </w:pPr>
    <w:rPr>
      <w:b/>
      <w:szCs w:val="21"/>
    </w:r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aff">
    <w:name w:val="index heading"/>
    <w:basedOn w:val="a"/>
    <w:next w:val="12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12">
    <w:name w:val="index 1"/>
    <w:basedOn w:val="a"/>
    <w:next w:val="a"/>
    <w:rPr>
      <w:b/>
    </w:rPr>
  </w:style>
  <w:style w:type="paragraph" w:styleId="aff0">
    <w:name w:val="footnote text"/>
    <w:basedOn w:val="a"/>
    <w:link w:val="aff1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paragraph" w:styleId="61">
    <w:name w:val="toc 6"/>
    <w:basedOn w:val="a"/>
    <w:next w:val="a"/>
    <w:pPr>
      <w:ind w:leftChars="1000" w:left="2100"/>
    </w:pPr>
  </w:style>
  <w:style w:type="paragraph" w:styleId="34">
    <w:name w:val="Body Text Indent 3"/>
    <w:basedOn w:val="a"/>
    <w:link w:val="35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paragraph" w:styleId="aff2">
    <w:name w:val="table of figures"/>
    <w:basedOn w:val="a"/>
    <w:next w:val="a"/>
    <w:pPr>
      <w:ind w:leftChars="200" w:left="840" w:hangingChars="200" w:hanging="420"/>
    </w:pPr>
  </w:style>
  <w:style w:type="paragraph" w:styleId="23">
    <w:name w:val="toc 2"/>
    <w:basedOn w:val="a"/>
    <w:next w:val="a"/>
    <w:uiPriority w:val="39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91">
    <w:name w:val="toc 9"/>
    <w:basedOn w:val="a"/>
    <w:next w:val="a"/>
    <w:pPr>
      <w:ind w:leftChars="1600" w:left="3360"/>
    </w:pPr>
  </w:style>
  <w:style w:type="paragraph" w:styleId="24">
    <w:name w:val="Body Text 2"/>
    <w:basedOn w:val="a"/>
    <w:link w:val="25"/>
    <w:qFormat/>
    <w:pPr>
      <w:jc w:val="center"/>
    </w:pPr>
    <w:rPr>
      <w:rFonts w:asciiTheme="minorHAnsi" w:hAnsiTheme="minorHAnsi" w:cstheme="minorBidi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f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26">
    <w:name w:val="index 2"/>
    <w:basedOn w:val="a"/>
    <w:next w:val="a"/>
    <w:pPr>
      <w:ind w:leftChars="200" w:left="200"/>
    </w:pPr>
  </w:style>
  <w:style w:type="paragraph" w:styleId="aff4">
    <w:name w:val="Title"/>
    <w:basedOn w:val="a"/>
    <w:link w:val="aff5"/>
    <w:qFormat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styleId="aff6">
    <w:name w:val="Strong"/>
    <w:qFormat/>
    <w:rPr>
      <w:rFonts w:ascii="Arial" w:eastAsia="宋体" w:hAnsi="Arial" w:cs="Arial" w:hint="default"/>
      <w:b/>
      <w:bCs/>
      <w:sz w:val="26"/>
      <w:szCs w:val="26"/>
      <w:u w:val="none"/>
      <w:lang w:val="en-US" w:eastAsia="zh-CN" w:bidi="ar-SA"/>
    </w:rPr>
  </w:style>
  <w:style w:type="character" w:styleId="aff7">
    <w:name w:val="page number"/>
    <w:rPr>
      <w:rFonts w:eastAsia="宋体"/>
      <w:kern w:val="0"/>
      <w:sz w:val="21"/>
      <w:szCs w:val="20"/>
      <w:lang w:val="en-US" w:eastAsia="zh-CN" w:bidi="ar-SA"/>
    </w:rPr>
  </w:style>
  <w:style w:type="character" w:styleId="aff8">
    <w:name w:val="FollowedHyperlink"/>
    <w:rPr>
      <w:rFonts w:eastAsia="宋体"/>
      <w:color w:val="800080"/>
      <w:sz w:val="21"/>
      <w:u w:val="single"/>
      <w:lang w:val="en-US" w:eastAsia="zh-CN" w:bidi="ar-SA"/>
    </w:rPr>
  </w:style>
  <w:style w:type="character" w:styleId="aff9">
    <w:name w:val="Hyperlink"/>
    <w:uiPriority w:val="99"/>
    <w:rPr>
      <w:rFonts w:eastAsia="宋体"/>
      <w:color w:val="0000FF"/>
      <w:sz w:val="21"/>
      <w:u w:val="single"/>
      <w:lang w:val="en-US" w:eastAsia="zh-CN" w:bidi="ar-SA"/>
    </w:rPr>
  </w:style>
  <w:style w:type="character" w:styleId="affa">
    <w:name w:val="annotation reference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styleId="affb">
    <w:name w:val="footnote reference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b/>
      <w:bCs/>
      <w:szCs w:val="21"/>
      <w:lang w:val="zh-CN" w:eastAsia="zh-CN"/>
    </w:rPr>
  </w:style>
  <w:style w:type="character" w:customStyle="1" w:styleId="30">
    <w:name w:val="标题 3 字符"/>
    <w:basedOn w:val="a1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1"/>
    <w:link w:val="1"/>
    <w:qFormat/>
    <w:rPr>
      <w:rFonts w:ascii="黑体" w:eastAsia="宋体" w:hAnsi="Courier New" w:cs="Times New Roman"/>
      <w:b/>
      <w:bCs/>
      <w:kern w:val="44"/>
      <w:szCs w:val="21"/>
      <w:lang w:val="zh-CN" w:eastAsia="zh-CN"/>
    </w:rPr>
  </w:style>
  <w:style w:type="character" w:customStyle="1" w:styleId="2Char">
    <w:name w:val="标题 2 Char"/>
    <w:basedOn w:val="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rPr>
      <w:rFonts w:ascii="宋体" w:eastAsia="宋体" w:hAnsi="Courier New" w:cs="Times New Roman"/>
      <w:b/>
      <w:bCs/>
      <w:szCs w:val="21"/>
      <w:lang w:val="zh-CN" w:eastAsia="zh-CN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  <w:lang w:val="zh-CN" w:eastAsia="zh-CN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bCs/>
      <w:sz w:val="24"/>
      <w:szCs w:val="24"/>
      <w:lang w:val="zh-CN" w:eastAsia="zh-CN"/>
    </w:rPr>
  </w:style>
  <w:style w:type="character" w:customStyle="1" w:styleId="80">
    <w:name w:val="标题 8 字符"/>
    <w:basedOn w:val="a1"/>
    <w:link w:val="8"/>
    <w:rPr>
      <w:rFonts w:ascii="Arial" w:eastAsia="黑体" w:hAnsi="Arial" w:cs="Times New Roman"/>
      <w:sz w:val="24"/>
      <w:szCs w:val="24"/>
      <w:lang w:val="zh-CN" w:eastAsia="zh-CN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Cs w:val="21"/>
      <w:lang w:val="zh-CN" w:eastAsia="zh-CN"/>
    </w:rPr>
  </w:style>
  <w:style w:type="character" w:customStyle="1" w:styleId="Char">
    <w:name w:val="批注文字 Char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2">
    <w:name w:val="正文文本缩进 2 字符"/>
    <w:link w:val="21"/>
    <w:rPr>
      <w:rFonts w:eastAsia="宋体"/>
      <w:szCs w:val="24"/>
    </w:rPr>
  </w:style>
  <w:style w:type="character" w:customStyle="1" w:styleId="word">
    <w:name w:val="word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customStyle="1" w:styleId="afc">
    <w:name w:val="页脚 字符"/>
    <w:link w:val="afb"/>
    <w:rPr>
      <w:sz w:val="18"/>
      <w:szCs w:val="18"/>
    </w:rPr>
  </w:style>
  <w:style w:type="character" w:customStyle="1" w:styleId="Char0">
    <w:name w:val="表格 Char"/>
    <w:link w:val="affc"/>
    <w:rPr>
      <w:rFonts w:eastAsia="宋体"/>
      <w:szCs w:val="24"/>
    </w:rPr>
  </w:style>
  <w:style w:type="paragraph" w:customStyle="1" w:styleId="affc">
    <w:name w:val="表格"/>
    <w:basedOn w:val="a"/>
    <w:link w:val="Char0"/>
    <w:pPr>
      <w:ind w:leftChars="100" w:left="420" w:rightChars="100" w:right="100"/>
    </w:pPr>
    <w:rPr>
      <w:rFonts w:asciiTheme="minorHAnsi" w:hAnsiTheme="minorHAnsi" w:cstheme="minorBidi"/>
    </w:rPr>
  </w:style>
  <w:style w:type="character" w:customStyle="1" w:styleId="aff5">
    <w:name w:val="标题 字符"/>
    <w:link w:val="aff4"/>
    <w:rPr>
      <w:rFonts w:ascii="Arial" w:eastAsia="黑体" w:hAnsi="Arial" w:cs="Arial"/>
      <w:bCs/>
      <w:sz w:val="52"/>
      <w:szCs w:val="32"/>
    </w:rPr>
  </w:style>
  <w:style w:type="character" w:customStyle="1" w:styleId="Char1">
    <w:name w:val="正文文本 Char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2">
    <w:name w:val="段落 Char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af1">
    <w:name w:val="正文文本缩进 字符"/>
    <w:link w:val="af0"/>
    <w:rPr>
      <w:rFonts w:eastAsia="宋体"/>
      <w:szCs w:val="24"/>
    </w:rPr>
  </w:style>
  <w:style w:type="character" w:customStyle="1" w:styleId="afe">
    <w:name w:val="页眉 字符"/>
    <w:link w:val="afd"/>
    <w:rPr>
      <w:sz w:val="18"/>
      <w:szCs w:val="18"/>
    </w:rPr>
  </w:style>
  <w:style w:type="character" w:customStyle="1" w:styleId="apple-style-span">
    <w:name w:val="apple-style-span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5">
    <w:name w:val="正文文本缩进 3 字符"/>
    <w:link w:val="34"/>
    <w:rPr>
      <w:rFonts w:eastAsia="宋体"/>
      <w:sz w:val="16"/>
      <w:szCs w:val="16"/>
    </w:rPr>
  </w:style>
  <w:style w:type="character" w:customStyle="1" w:styleId="af">
    <w:name w:val="正文文本 字符"/>
    <w:link w:val="ae"/>
    <w:rPr>
      <w:rFonts w:eastAsia="宋体"/>
      <w:sz w:val="24"/>
      <w:szCs w:val="24"/>
    </w:rPr>
  </w:style>
  <w:style w:type="character" w:customStyle="1" w:styleId="afa">
    <w:name w:val="批注框文本 字符"/>
    <w:link w:val="af9"/>
    <w:rPr>
      <w:rFonts w:eastAsia="宋体"/>
      <w:sz w:val="18"/>
      <w:szCs w:val="18"/>
    </w:rPr>
  </w:style>
  <w:style w:type="character" w:customStyle="1" w:styleId="Char3">
    <w:name w:val="报文格式 Char"/>
    <w:qFormat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aff1">
    <w:name w:val="脚注文本 字符"/>
    <w:link w:val="aff0"/>
    <w:rPr>
      <w:rFonts w:eastAsia="宋体"/>
      <w:sz w:val="18"/>
      <w:szCs w:val="24"/>
    </w:rPr>
  </w:style>
  <w:style w:type="character" w:customStyle="1" w:styleId="ChapterXXStatementChar3">
    <w:name w:val="Chapter X.X. Statement Char3"/>
    <w:qFormat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4">
    <w:name w:val="纯文本 字符"/>
    <w:link w:val="af3"/>
    <w:rPr>
      <w:rFonts w:ascii="宋体" w:eastAsia="宋体" w:hAnsi="Courier New"/>
    </w:rPr>
  </w:style>
  <w:style w:type="character" w:customStyle="1" w:styleId="25">
    <w:name w:val="正文文本 2 字符"/>
    <w:link w:val="24"/>
    <w:rPr>
      <w:rFonts w:eastAsia="宋体"/>
      <w:szCs w:val="24"/>
    </w:rPr>
  </w:style>
  <w:style w:type="character" w:customStyle="1" w:styleId="ad">
    <w:name w:val="文档结构图 字符"/>
    <w:link w:val="ac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4">
    <w:name w:val="说明文字带编号 Char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">
    <w:name w:val="标题 2 Char1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5">
    <w:name w:val="手册正文 Char"/>
    <w:link w:val="affd"/>
    <w:rPr>
      <w:rFonts w:ascii="宋体" w:eastAsia="宋体" w:hAnsi="宋体" w:cs="Courier New"/>
      <w:sz w:val="24"/>
      <w:szCs w:val="24"/>
    </w:rPr>
  </w:style>
  <w:style w:type="paragraph" w:customStyle="1" w:styleId="affd">
    <w:name w:val="手册正文"/>
    <w:basedOn w:val="aa"/>
    <w:link w:val="Char5"/>
    <w:qFormat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character" w:customStyle="1" w:styleId="Char6">
    <w:name w:val="说明文字 Char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0">
    <w:name w:val="样式 标题 2 + 宋体 Char"/>
    <w:link w:val="27"/>
    <w:rPr>
      <w:rFonts w:ascii="黑体" w:eastAsia="黑体" w:hAnsi="宋体" w:cs="Courier New"/>
      <w:bCs/>
      <w:shadow/>
      <w:sz w:val="30"/>
      <w:szCs w:val="30"/>
    </w:rPr>
  </w:style>
  <w:style w:type="paragraph" w:customStyle="1" w:styleId="27">
    <w:name w:val="样式 标题 2 + 宋体"/>
    <w:basedOn w:val="2"/>
    <w:link w:val="2Char0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/>
    </w:rPr>
  </w:style>
  <w:style w:type="character" w:customStyle="1" w:styleId="8Char1">
    <w:name w:val="标题 8 Char1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0">
    <w:name w:val="标题 2 字符"/>
    <w:link w:val="2"/>
    <w:rPr>
      <w:rFonts w:ascii="Arial" w:eastAsia="宋体" w:hAnsi="Arial" w:cs="Times New Roman"/>
      <w:b/>
      <w:bCs/>
      <w:color w:val="000000"/>
      <w:szCs w:val="32"/>
      <w:lang w:val="zh-CN" w:eastAsia="zh-CN"/>
    </w:rPr>
  </w:style>
  <w:style w:type="character" w:customStyle="1" w:styleId="ChapterXXStatementChar2">
    <w:name w:val="Chapter X.X. Statement Char2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10">
    <w:name w:val="批注框文本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3Char10">
    <w:name w:val="正文文本缩进 3 Char1"/>
    <w:basedOn w:val="a1"/>
    <w:uiPriority w:val="99"/>
    <w:semiHidden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页眉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日期 字符"/>
    <w:basedOn w:val="a1"/>
    <w:link w:val="af5"/>
    <w:rPr>
      <w:rFonts w:ascii="Times New Roman" w:eastAsia="宋体" w:hAnsi="Times New Roman" w:cs="Times New Roman"/>
      <w:szCs w:val="24"/>
    </w:rPr>
  </w:style>
  <w:style w:type="character" w:customStyle="1" w:styleId="Char12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3">
    <w:name w:val="纯文本 Char1"/>
    <w:basedOn w:val="a1"/>
    <w:uiPriority w:val="99"/>
    <w:semiHidden/>
    <w:rPr>
      <w:rFonts w:ascii="宋体" w:eastAsia="宋体" w:hAnsi="Courier New" w:cs="Courier New"/>
      <w:szCs w:val="21"/>
    </w:rPr>
  </w:style>
  <w:style w:type="character" w:customStyle="1" w:styleId="af8">
    <w:name w:val="尾注文本 字符"/>
    <w:basedOn w:val="a1"/>
    <w:link w:val="af7"/>
    <w:rPr>
      <w:rFonts w:ascii="宋体" w:eastAsia="宋体" w:hAnsi="Courier New" w:cs="Courier New"/>
      <w:szCs w:val="21"/>
    </w:rPr>
  </w:style>
  <w:style w:type="character" w:customStyle="1" w:styleId="2Char10">
    <w:name w:val="正文文本 2 Char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4">
    <w:name w:val="脚注文本 Char1"/>
    <w:basedOn w:val="a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Char11">
    <w:name w:val="正文文本缩进 2 Char1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15">
    <w:name w:val="页脚 Char1"/>
    <w:basedOn w:val="a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主题 字符"/>
    <w:basedOn w:val="a7"/>
    <w:link w:val="a4"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注释标题 字符"/>
    <w:basedOn w:val="a1"/>
    <w:link w:val="a8"/>
    <w:rPr>
      <w:rFonts w:ascii="Times New Roman" w:eastAsia="宋体" w:hAnsi="Times New Roman" w:cs="Times New Roman"/>
      <w:szCs w:val="24"/>
    </w:rPr>
  </w:style>
  <w:style w:type="paragraph" w:customStyle="1" w:styleId="13">
    <w:name w:val="符号1"/>
    <w:basedOn w:val="a"/>
    <w:pPr>
      <w:tabs>
        <w:tab w:val="left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character" w:customStyle="1" w:styleId="Char16">
    <w:name w:val="文档结构图 Char1"/>
    <w:basedOn w:val="a1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qFormat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4">
    <w:name w:val="级别1"/>
    <w:basedOn w:val="a"/>
    <w:pPr>
      <w:tabs>
        <w:tab w:val="left" w:pos="0"/>
        <w:tab w:val="left" w:pos="620"/>
      </w:tabs>
      <w:spacing w:line="360" w:lineRule="auto"/>
      <w:jc w:val="left"/>
    </w:pPr>
    <w:rPr>
      <w:b/>
      <w:sz w:val="24"/>
    </w:rPr>
  </w:style>
  <w:style w:type="character" w:customStyle="1" w:styleId="Char20">
    <w:name w:val="正文文本 Char2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32">
    <w:name w:val="正文文本 3 字符"/>
    <w:basedOn w:val="a1"/>
    <w:link w:val="31"/>
    <w:rPr>
      <w:rFonts w:ascii="宋体" w:eastAsia="宋体" w:hAnsi="Courier New" w:cs="Courier New"/>
      <w:sz w:val="16"/>
      <w:szCs w:val="16"/>
    </w:rPr>
  </w:style>
  <w:style w:type="character" w:customStyle="1" w:styleId="Char17">
    <w:name w:val="正文文本缩进 Char1"/>
    <w:basedOn w:val="a1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Char7">
    <w:name w:val="Char"/>
    <w:basedOn w:val="a"/>
    <w:pPr>
      <w:adjustRightInd w:val="0"/>
      <w:spacing w:line="360" w:lineRule="auto"/>
    </w:pPr>
    <w:rPr>
      <w:kern w:val="0"/>
      <w:szCs w:val="20"/>
    </w:rPr>
  </w:style>
  <w:style w:type="paragraph" w:customStyle="1" w:styleId="affe">
    <w:name w:val="正式表格"/>
    <w:basedOn w:val="a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f">
    <w:name w:val="标题四"/>
    <w:basedOn w:val="4"/>
    <w:pPr>
      <w:tabs>
        <w:tab w:val="left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pPr>
      <w:tabs>
        <w:tab w:val="clear" w:pos="840"/>
        <w:tab w:val="left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f0">
    <w:name w:val="贷记分录"/>
    <w:basedOn w:val="a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f1">
    <w:name w:val="分册标题栏"/>
    <w:basedOn w:val="a"/>
    <w:next w:val="a"/>
    <w:rPr>
      <w:rFonts w:ascii="仿宋" w:eastAsia="仿宋" w:hAnsi="仿宋" w:cs="Courier New"/>
      <w:sz w:val="36"/>
      <w:szCs w:val="36"/>
    </w:rPr>
  </w:style>
  <w:style w:type="paragraph" w:customStyle="1" w:styleId="afff2">
    <w:name w:val="表格标题栏"/>
    <w:basedOn w:val="a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2">
    <w:name w:val="4"/>
    <w:basedOn w:val="a"/>
    <w:next w:val="aa"/>
    <w:pPr>
      <w:ind w:firstLine="420"/>
    </w:pPr>
    <w:rPr>
      <w:szCs w:val="20"/>
    </w:rPr>
  </w:style>
  <w:style w:type="paragraph" w:customStyle="1" w:styleId="15">
    <w:name w:val="编号1"/>
    <w:basedOn w:val="a"/>
    <w:pPr>
      <w:spacing w:line="360" w:lineRule="auto"/>
    </w:pPr>
    <w:rPr>
      <w:rFonts w:ascii="宋体"/>
      <w:kern w:val="0"/>
      <w:sz w:val="24"/>
    </w:rPr>
  </w:style>
  <w:style w:type="paragraph" w:customStyle="1" w:styleId="43">
    <w:name w:val="样式4"/>
    <w:basedOn w:val="6"/>
    <w:pPr>
      <w:keepLines w:val="0"/>
      <w:tabs>
        <w:tab w:val="clear" w:pos="2520"/>
        <w:tab w:val="left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8">
    <w:name w:val="编号2"/>
    <w:basedOn w:val="a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f3">
    <w:name w:val="二级条标题"/>
    <w:basedOn w:val="afff4"/>
    <w:next w:val="a"/>
    <w:pPr>
      <w:spacing w:line="360" w:lineRule="auto"/>
      <w:ind w:left="839" w:rightChars="100" w:right="100"/>
      <w:outlineLvl w:val="3"/>
    </w:pPr>
  </w:style>
  <w:style w:type="paragraph" w:customStyle="1" w:styleId="afff4">
    <w:name w:val="一级条标题"/>
    <w:next w:val="a"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5">
    <w:name w:val="文档正文"/>
    <w:basedOn w:val="a"/>
    <w:rPr>
      <w:rFonts w:ascii="宋体"/>
      <w:szCs w:val="20"/>
    </w:rPr>
  </w:style>
  <w:style w:type="paragraph" w:customStyle="1" w:styleId="afff6">
    <w:name w:val="正文（首行缩进）"/>
    <w:basedOn w:val="a"/>
    <w:pPr>
      <w:spacing w:line="360" w:lineRule="auto"/>
      <w:ind w:firstLineChars="200" w:firstLine="200"/>
    </w:pPr>
  </w:style>
  <w:style w:type="paragraph" w:customStyle="1" w:styleId="afff7">
    <w:name w:val="前言及目录之标题"/>
    <w:basedOn w:val="a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f8">
    <w:name w:val="参数表"/>
    <w:basedOn w:val="a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f9">
    <w:name w:val="五级条标题"/>
    <w:basedOn w:val="afffa"/>
    <w:next w:val="a"/>
    <w:pPr>
      <w:ind w:left="0"/>
      <w:outlineLvl w:val="6"/>
    </w:pPr>
  </w:style>
  <w:style w:type="paragraph" w:customStyle="1" w:styleId="afffa">
    <w:name w:val="四级条标题"/>
    <w:basedOn w:val="afffb"/>
    <w:next w:val="a"/>
    <w:pPr>
      <w:ind w:left="1050"/>
      <w:outlineLvl w:val="5"/>
    </w:pPr>
  </w:style>
  <w:style w:type="paragraph" w:customStyle="1" w:styleId="afffb">
    <w:name w:val="三级条标题"/>
    <w:basedOn w:val="afff3"/>
    <w:next w:val="a"/>
    <w:pPr>
      <w:ind w:left="945"/>
      <w:outlineLvl w:val="4"/>
    </w:pPr>
  </w:style>
  <w:style w:type="paragraph" w:customStyle="1" w:styleId="afffc">
    <w:name w:val="附录序号"/>
    <w:basedOn w:val="a"/>
    <w:pPr>
      <w:ind w:firstLine="562"/>
    </w:pPr>
    <w:rPr>
      <w:rFonts w:ascii="宋体" w:hAnsi="Courier New" w:cs="Courier New"/>
      <w:b/>
      <w:szCs w:val="21"/>
    </w:rPr>
  </w:style>
  <w:style w:type="paragraph" w:customStyle="1" w:styleId="afffd">
    <w:name w:val="说明文字带编号"/>
    <w:basedOn w:val="a"/>
    <w:pPr>
      <w:tabs>
        <w:tab w:val="left" w:pos="360"/>
        <w:tab w:val="left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afffe">
    <w:name w:val="附表"/>
    <w:basedOn w:val="a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">
    <w:name w:val="业务流程编号"/>
    <w:basedOn w:val="a"/>
    <w:qFormat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f0">
    <w:name w:val="书名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kern w:val="2"/>
      <w:sz w:val="72"/>
      <w:szCs w:val="24"/>
    </w:rPr>
  </w:style>
  <w:style w:type="paragraph" w:customStyle="1" w:styleId="affff1">
    <w:name w:val="表格文字"/>
    <w:basedOn w:val="a"/>
    <w:pPr>
      <w:spacing w:line="360" w:lineRule="auto"/>
    </w:pPr>
    <w:rPr>
      <w:rFonts w:eastAsia="仿宋_GB2312"/>
      <w:sz w:val="24"/>
    </w:rPr>
  </w:style>
  <w:style w:type="paragraph" w:customStyle="1" w:styleId="affff2">
    <w:name w:val="图表居中"/>
    <w:pPr>
      <w:jc w:val="center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customStyle="1" w:styleId="affff3">
    <w:name w:val="表格内容栏"/>
    <w:basedOn w:val="a"/>
    <w:rPr>
      <w:rFonts w:ascii="宋体" w:hAnsi="Courier New" w:cs="Courier New"/>
      <w:color w:val="000000"/>
      <w:sz w:val="24"/>
      <w:szCs w:val="21"/>
    </w:rPr>
  </w:style>
  <w:style w:type="paragraph" w:customStyle="1" w:styleId="16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affff4">
    <w:name w:val="附录"/>
    <w:basedOn w:val="a"/>
    <w:next w:val="a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Pr>
      <w:rFonts w:ascii="宋体" w:hAnsi="Courier New" w:cs="Courier New"/>
      <w:snapToGrid w:val="0"/>
      <w:kern w:val="0"/>
      <w:szCs w:val="21"/>
    </w:rPr>
  </w:style>
  <w:style w:type="paragraph" w:customStyle="1" w:styleId="17">
    <w:name w:val="1"/>
    <w:basedOn w:val="a"/>
    <w:next w:val="aa"/>
    <w:rPr>
      <w:rFonts w:ascii="宋体" w:hAnsi="宋体"/>
      <w:szCs w:val="20"/>
    </w:rPr>
  </w:style>
  <w:style w:type="paragraph" w:customStyle="1" w:styleId="affff5">
    <w:name w:val="内部资料注意保密"/>
    <w:next w:val="a"/>
    <w:pPr>
      <w:spacing w:afterLines="50" w:after="156" w:line="0" w:lineRule="atLeast"/>
    </w:pPr>
    <w:rPr>
      <w:rFonts w:ascii="宋体" w:eastAsia="仿宋_GB2312" w:hAnsi="Times New Roman" w:cs="Times New Roman"/>
      <w:kern w:val="2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zh-CN"/>
    </w:rPr>
  </w:style>
  <w:style w:type="paragraph" w:customStyle="1" w:styleId="affff6">
    <w:name w:val="任务"/>
    <w:basedOn w:val="a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f7">
    <w:name w:val="图表编号"/>
    <w:pPr>
      <w:spacing w:afterLines="100" w:after="312"/>
      <w:jc w:val="center"/>
    </w:pPr>
    <w:rPr>
      <w:rFonts w:ascii="Times New Roman" w:eastAsia="仿宋_GB2312" w:hAnsi="Times New Roman" w:cs="Times New Roman"/>
      <w:kern w:val="2"/>
      <w:sz w:val="24"/>
      <w:szCs w:val="30"/>
    </w:rPr>
  </w:style>
  <w:style w:type="paragraph" w:customStyle="1" w:styleId="affff8">
    <w:name w:val="报文格式"/>
    <w:basedOn w:val="a"/>
    <w:rPr>
      <w:rFonts w:ascii="宋体" w:hAnsi="宋体" w:cs="Courier New"/>
      <w:color w:val="000000"/>
      <w:szCs w:val="21"/>
    </w:rPr>
  </w:style>
  <w:style w:type="paragraph" w:customStyle="1" w:styleId="affff9">
    <w:name w:val="紧缩型附表"/>
    <w:basedOn w:val="afffe"/>
    <w:pPr>
      <w:ind w:right="5"/>
    </w:pPr>
    <w:rPr>
      <w:spacing w:val="-10"/>
    </w:rPr>
  </w:style>
  <w:style w:type="paragraph" w:customStyle="1" w:styleId="52">
    <w:name w:val="特殊标题5"/>
    <w:basedOn w:val="a"/>
    <w:qFormat/>
    <w:pPr>
      <w:tabs>
        <w:tab w:val="left" w:pos="360"/>
        <w:tab w:val="left" w:pos="1140"/>
      </w:tabs>
    </w:pPr>
    <w:rPr>
      <w:rFonts w:ascii="宋体" w:hAnsi="Courier New" w:cs="Courier New"/>
      <w:szCs w:val="21"/>
    </w:rPr>
  </w:style>
  <w:style w:type="paragraph" w:customStyle="1" w:styleId="18">
    <w:name w:val="文档标题1"/>
    <w:basedOn w:val="a"/>
    <w:next w:val="aa"/>
    <w:qFormat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19">
    <w:name w:val="无间隔1"/>
    <w:qFormat/>
    <w:pPr>
      <w:widowControl w:val="0"/>
      <w:jc w:val="both"/>
    </w:pPr>
    <w:rPr>
      <w:rFonts w:ascii="宋体" w:eastAsia="宋体" w:hAnsi="Courier New" w:cs="Courier New"/>
      <w:kern w:val="2"/>
      <w:sz w:val="21"/>
      <w:szCs w:val="21"/>
    </w:rPr>
  </w:style>
  <w:style w:type="paragraph" w:customStyle="1" w:styleId="36">
    <w:name w:val="3"/>
    <w:basedOn w:val="a"/>
    <w:next w:val="aa"/>
    <w:pPr>
      <w:ind w:firstLine="420"/>
    </w:pPr>
    <w:rPr>
      <w:szCs w:val="20"/>
    </w:rPr>
  </w:style>
  <w:style w:type="paragraph" w:customStyle="1" w:styleId="29">
    <w:name w:val="列表2"/>
    <w:basedOn w:val="a"/>
    <w:pPr>
      <w:tabs>
        <w:tab w:val="left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a">
    <w:name w:val="样式 标题 1 + 宋体"/>
    <w:basedOn w:val="1"/>
    <w:qFormat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fa">
    <w:name w:val="征求意见稿"/>
    <w:basedOn w:val="a"/>
    <w:next w:val="a"/>
    <w:rPr>
      <w:rFonts w:ascii="宋体" w:hAnsi="Courier New" w:cs="Courier New"/>
      <w:b/>
      <w:sz w:val="36"/>
      <w:szCs w:val="36"/>
    </w:rPr>
  </w:style>
  <w:style w:type="paragraph" w:customStyle="1" w:styleId="affffb">
    <w:name w:val="图片"/>
    <w:basedOn w:val="a"/>
    <w:next w:val="ab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3">
    <w:name w:val="5"/>
    <w:basedOn w:val="a"/>
    <w:qFormat/>
    <w:pPr>
      <w:adjustRightInd w:val="0"/>
      <w:spacing w:line="360" w:lineRule="auto"/>
    </w:pPr>
    <w:rPr>
      <w:kern w:val="0"/>
      <w:szCs w:val="20"/>
    </w:rPr>
  </w:style>
  <w:style w:type="paragraph" w:customStyle="1" w:styleId="affffc">
    <w:name w:val="附录名称"/>
    <w:basedOn w:val="a"/>
    <w:next w:val="a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d">
    <w:name w:val="居中"/>
    <w:qFormat/>
    <w:rPr>
      <w:rFonts w:ascii="Times New Roman" w:eastAsia="仿宋_GB2312" w:hAnsi="Times New Roman" w:cs="Times New Roman"/>
      <w:b/>
      <w:bCs/>
      <w:color w:val="000000"/>
      <w:kern w:val="2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1b">
    <w:name w:val="修订1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fe">
    <w:name w:val="编写单位"/>
    <w:pPr>
      <w:jc w:val="center"/>
    </w:pPr>
    <w:rPr>
      <w:rFonts w:ascii="Times New Roman" w:eastAsia="仿宋_GB2312" w:hAnsi="Times New Roman" w:cs="Times New Roman"/>
      <w:b/>
      <w:color w:val="000000"/>
      <w:kern w:val="2"/>
      <w:sz w:val="44"/>
      <w:szCs w:val="24"/>
    </w:rPr>
  </w:style>
  <w:style w:type="paragraph" w:customStyle="1" w:styleId="afffff">
    <w:name w:val="前言、引言标题"/>
    <w:next w:val="a"/>
    <w:pPr>
      <w:shd w:val="clear" w:color="FFFFFF" w:fill="FFFFFF"/>
      <w:tabs>
        <w:tab w:val="left" w:pos="0"/>
        <w:tab w:val="left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f0">
    <w:name w:val="段落"/>
    <w:basedOn w:val="a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18">
    <w:name w:val="Char1"/>
    <w:basedOn w:val="a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f1">
    <w:name w:val="单证"/>
    <w:basedOn w:val="a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f2">
    <w:name w:val="文本框文字"/>
    <w:basedOn w:val="a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c">
    <w:name w:val="列表1"/>
    <w:basedOn w:val="a"/>
    <w:pPr>
      <w:tabs>
        <w:tab w:val="left" w:pos="840"/>
        <w:tab w:val="left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pPr>
      <w:widowControl/>
      <w:jc w:val="center"/>
    </w:pPr>
    <w:rPr>
      <w:kern w:val="0"/>
      <w:sz w:val="18"/>
      <w:szCs w:val="18"/>
    </w:rPr>
  </w:style>
  <w:style w:type="paragraph" w:customStyle="1" w:styleId="afffff3">
    <w:name w:val="图片文字"/>
    <w:basedOn w:val="a"/>
    <w:pPr>
      <w:jc w:val="center"/>
    </w:pPr>
    <w:rPr>
      <w:rFonts w:eastAsia="仿宋_GB2312"/>
      <w:sz w:val="28"/>
      <w:szCs w:val="28"/>
    </w:rPr>
  </w:style>
  <w:style w:type="paragraph" w:customStyle="1" w:styleId="afffff4">
    <w:name w:val="规范正文"/>
    <w:basedOn w:val="a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Pr>
      <w:rFonts w:ascii="Tahoma" w:hAnsi="Tahoma" w:cs="Courier New"/>
      <w:szCs w:val="20"/>
    </w:rPr>
  </w:style>
  <w:style w:type="paragraph" w:customStyle="1" w:styleId="afffff5">
    <w:name w:val="名词解释"/>
    <w:basedOn w:val="a"/>
    <w:pPr>
      <w:snapToGrid w:val="0"/>
      <w:spacing w:after="156" w:line="360" w:lineRule="auto"/>
      <w:ind w:leftChars="257" w:left="540"/>
    </w:pPr>
  </w:style>
  <w:style w:type="paragraph" w:customStyle="1" w:styleId="afffff6">
    <w:name w:val="说明文字"/>
    <w:basedOn w:val="a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f7">
    <w:name w:val="借记分录"/>
    <w:basedOn w:val="a"/>
    <w:next w:val="afff0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sz w:val="24"/>
    </w:rPr>
  </w:style>
  <w:style w:type="paragraph" w:customStyle="1" w:styleId="TableMedium">
    <w:name w:val="Table_Medium"/>
    <w:basedOn w:val="a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qFormat/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642</Words>
  <Characters>3666</Characters>
  <Application>Microsoft Office Word</Application>
  <DocSecurity>0</DocSecurity>
  <Lines>30</Lines>
  <Paragraphs>8</Paragraphs>
  <ScaleCrop>false</ScaleCrop>
  <Company>Microsoft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uisfte</dc:creator>
  <cp:lastModifiedBy>张兆勋</cp:lastModifiedBy>
  <cp:revision>821</cp:revision>
  <dcterms:created xsi:type="dcterms:W3CDTF">2016-02-26T01:10:00Z</dcterms:created>
  <dcterms:modified xsi:type="dcterms:W3CDTF">2017-08-10T06:50:00Z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